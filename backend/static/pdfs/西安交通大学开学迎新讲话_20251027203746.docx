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西安交通大学开学迎新讲话</w:t>
      </w:r>
    </w:p>
    <w:p>
      <w:r>
        <w:t>亲爱的同学们：</w:t>
        <w:br/>
        <w:br/>
        <w:t>金秋送爽，丹桂飘香。在这美好的时节，我们怀着无比喜悦的心情，迎来了来自五湖四海的新同学。在此，我谨代表西安交通大学全体师生员工，向你们表示最热烈的欢迎和最诚挚的祝贺！</w:t>
        <w:br/>
        <w:br/>
        <w:t>西安交通大学作为我国著名高等学府，始终秉承"精勤求学、敦笃励志、果毅力行、忠恕任事"的校训，致力于培养德才兼备的优秀人才。希望同学们珍惜韶华，勤奋学习，勇于探索，在知识的海洋中扬帆远航；要注重品德修养，明辨是非，砥砺品格，努力成为担当民族复兴大任的时代新人。</w:t>
        <w:br/>
        <w:br/>
        <w:t>学校将竭诚为同学们创造良好的学习生活环境。希望你们尽快适应大学生活，积极参与校园文化活动，在交大这片沃土上茁壮成长，书写人生新的华章！</w:t>
        <w:br/>
        <w:br/>
        <w:t>祝愿同学们学业进步，生活愉快！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